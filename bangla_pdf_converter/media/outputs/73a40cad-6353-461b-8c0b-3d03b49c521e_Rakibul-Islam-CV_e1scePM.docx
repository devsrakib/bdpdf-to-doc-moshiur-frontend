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</w:t>
      </w:r>
    </w:p>
    <w:p/>
    <w:p>
      <w:pPr>
        <w:pStyle w:val="Heading1"/>
      </w:pPr>
      <w:r>
        <w:t>0</w:t>
      </w:r>
    </w:p>
    <w:p/>
    <w:p>
      <w:pPr>
        <w:pStyle w:val="Heading1"/>
      </w:pPr>
      <w:r>
        <w:t>=</w:t>
      </w:r>
    </w:p>
    <w:p/>
    <w:p>
      <w:pPr>
        <w:pStyle w:val="Heading1"/>
      </w:pPr>
      <w:r>
        <w:t>I E PP OD</w:t>
      </w:r>
    </w:p>
    <w:p/>
    <w:p>
      <w:pPr>
        <w:pStyle w:val="Heading1"/>
      </w:pPr>
      <w:r>
        <w:t>01601113299</w:t>
      </w:r>
    </w:p>
    <w:p>
      <w:pPr>
        <w:pStyle w:val="Heading1"/>
      </w:pPr>
      <w:r>
        <w:t>devs.rakibulisLam@gmail.com</w:t>
      </w:r>
    </w:p>
    <w:p/>
    <w:p>
      <w:pPr>
        <w:pStyle w:val="Heading1"/>
      </w:pPr>
      <w:r>
        <w:t>Dhakkhin banasree, Dhaka</w:t>
      </w:r>
    </w:p>
    <w:p/>
    <w:p>
      <w:pPr>
        <w:pStyle w:val="Heading1"/>
      </w:pPr>
      <w:r>
        <w:t>BON ৪9</w:t>
      </w:r>
    </w:p>
    <w:p/>
    <w:p>
      <w:pPr>
        <w:pStyle w:val="Heading1"/>
      </w:pPr>
      <w:r>
        <w:t>LinkedIn</w:t>
      </w:r>
    </w:p>
    <w:p/>
    <w:p>
      <w:pPr>
        <w:pStyle w:val="Heading1"/>
      </w:pPr>
      <w:r>
        <w:t>SKILLS</w:t>
      </w:r>
    </w:p>
    <w:p/>
    <w:p>
      <w:pPr>
        <w:pStyle w:val="Heading1"/>
      </w:pPr>
      <w:r>
        <w:t>Programming Languages</w:t>
      </w:r>
    </w:p>
    <w:p/>
    <w:p>
      <w:pPr>
        <w:pStyle w:val="Heading2"/>
      </w:pPr>
      <w:r>
        <w:t>e JavaScript, Typescript, Python( Basic to intermediate )</w:t>
      </w:r>
    </w:p>
    <w:p/>
    <w:p>
      <w:pPr>
        <w:pStyle w:val="Heading1"/>
      </w:pPr>
      <w:r>
        <w:t>Mobile Development</w:t>
      </w:r>
    </w:p>
    <w:p/>
    <w:p>
      <w:pPr>
        <w:pStyle w:val="Heading2"/>
      </w:pPr>
      <w:r>
        <w:t>e React Native, Expo, React Native Reanimated, React</w:t>
      </w:r>
    </w:p>
    <w:p/>
    <w:p>
      <w:pPr>
        <w:pStyle w:val="Heading1"/>
      </w:pPr>
      <w:r>
        <w:t>Native Skia</w:t>
      </w:r>
    </w:p>
    <w:p>
      <w:pPr>
        <w:pStyle w:val="Heading1"/>
      </w:pPr>
      <w:r>
        <w:t>Back-end Development (basic)</w:t>
      </w:r>
    </w:p>
    <w:p>
      <w:pPr>
        <w:pStyle w:val="Heading1"/>
      </w:pPr>
      <w:r>
        <w:t>e Django, Django REST Framework, PostgreSQL</w:t>
      </w:r>
    </w:p>
    <w:p>
      <w:pPr>
        <w:pStyle w:val="Heading1"/>
      </w:pPr>
      <w:r>
        <w:t>e RESTful API design,</w:t>
      </w:r>
    </w:p>
    <w:p>
      <w:pPr>
        <w:pStyle w:val="Heading1"/>
      </w:pPr>
      <w:r>
        <w:t>Tools &amp; Technologies</w:t>
      </w:r>
    </w:p>
    <w:p>
      <w:pPr>
        <w:pStyle w:val="Heading1"/>
      </w:pPr>
      <w:r>
        <w:t>e Git, GitHub, Xcode, Android Studio</w:t>
      </w:r>
    </w:p>
    <w:p>
      <w:pPr>
        <w:pStyle w:val="Heading1"/>
      </w:pPr>
      <w:r>
        <w:t>e Postman</w:t>
      </w:r>
    </w:p>
    <w:p>
      <w:pPr>
        <w:pStyle w:val="Heading1"/>
      </w:pPr>
      <w:r>
        <w:t>Testing &amp; Debugging</w:t>
      </w:r>
    </w:p>
    <w:p>
      <w:pPr>
        <w:pStyle w:val="Heading1"/>
      </w:pPr>
      <w:r>
        <w:t>e Unit testing, Integration testing</w:t>
      </w:r>
    </w:p>
    <w:p/>
    <w:p>
      <w:pPr>
        <w:pStyle w:val="Heading1"/>
      </w:pPr>
      <w:r>
        <w:t>e React Native Debugger, Chrome DevTools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HIGHER SECONDARY</w:t>
      </w:r>
    </w:p>
    <w:p>
      <w:pPr>
        <w:pStyle w:val="Heading1"/>
      </w:pPr>
      <w:r>
        <w:t>CARTIFICATE</w:t>
      </w:r>
    </w:p>
    <w:p/>
    <w:p>
      <w:pPr>
        <w:pStyle w:val="Heading1"/>
      </w:pPr>
      <w:r>
        <w:t>Institute: kobirhat Govt. college,</w:t>
      </w:r>
    </w:p>
    <w:p>
      <w:pPr>
        <w:pStyle w:val="Heading1"/>
      </w:pPr>
      <w:r>
        <w:t>2021-2022</w:t>
      </w:r>
    </w:p>
    <w:p/>
    <w:p>
      <w:pPr>
        <w:pStyle w:val="Heading1"/>
      </w:pPr>
      <w:r>
        <w:t>SECONDARY SCHOOL</w:t>
      </w:r>
    </w:p>
    <w:p>
      <w:pPr>
        <w:pStyle w:val="Heading1"/>
      </w:pPr>
      <w:r>
        <w:t>CARTIFICATE</w:t>
      </w:r>
    </w:p>
    <w:p/>
    <w:p>
      <w:pPr>
        <w:pStyle w:val="Heading1"/>
      </w:pPr>
      <w:r>
        <w:t>Institute: chaprashir hat A.Rob fazil</w:t>
      </w:r>
    </w:p>
    <w:p>
      <w:pPr>
        <w:pStyle w:val="Heading1"/>
      </w:pPr>
      <w:r>
        <w:t>madrasah,</w:t>
      </w:r>
    </w:p>
    <w:p/>
    <w:p>
      <w:pPr>
        <w:pStyle w:val="Heading1"/>
      </w:pPr>
      <w:r>
        <w:t>2019-2020</w:t>
      </w:r>
    </w:p>
    <w:p/>
    <w:p>
      <w:pPr>
        <w:pStyle w:val="Heading1"/>
      </w:pPr>
      <w:r>
        <w:t>ADDITIONAL INFORMATION.</w:t>
      </w:r>
    </w:p>
    <w:p>
      <w:pPr>
        <w:pStyle w:val="Heading1"/>
      </w:pPr>
      <w:r>
        <w:t>e Expanding backend expertise</w:t>
      </w:r>
    </w:p>
    <w:p>
      <w:pPr>
        <w:pStyle w:val="Heading1"/>
      </w:pPr>
      <w:r>
        <w:t>with Django and REST APIs.</w:t>
      </w:r>
    </w:p>
    <w:p/>
    <w:p>
      <w:pPr>
        <w:pStyle w:val="Heading1"/>
      </w:pPr>
      <w:r>
        <w:t>LANGUAGES.</w:t>
      </w:r>
    </w:p>
    <w:p>
      <w:pPr>
        <w:pStyle w:val="Heading1"/>
      </w:pPr>
      <w:r>
        <w:t>e English ( Intermediate ).</w:t>
      </w:r>
    </w:p>
    <w:p/>
    <w:p>
      <w:pPr>
        <w:pStyle w:val="Heading1"/>
      </w:pPr>
      <w:r>
        <w:t>KIBUL ISLA</w:t>
      </w:r>
    </w:p>
    <w:p/>
    <w:p>
      <w:pPr>
        <w:pStyle w:val="Heading1"/>
      </w:pPr>
      <w:r>
        <w:t>O E R</w:t>
      </w:r>
    </w:p>
    <w:p/>
    <w:p>
      <w:pPr>
        <w:pStyle w:val="Heading1"/>
      </w:pPr>
      <w:r>
        <w:t>PROFILE</w:t>
      </w:r>
    </w:p>
    <w:p/>
    <w:p>
      <w:pPr>
        <w:pStyle w:val="Heading2"/>
      </w:pPr>
      <w:r>
        <w:t>Motivated Mobile Developer with 2+ years of experience creating</w:t>
      </w:r>
    </w:p>
    <w:p>
      <w:pPr>
        <w:pStyle w:val="Heading2"/>
      </w:pPr>
      <w:r>
        <w:t>scalable, user-focused React Native apps. Proficient in JavaScript,</w:t>
      </w:r>
    </w:p>
    <w:p>
      <w:pPr>
        <w:pStyle w:val="Heading2"/>
      </w:pPr>
      <w:r>
        <w:t>TypeScript, Redux, and performance optimization. Currently</w:t>
      </w:r>
    </w:p>
    <w:p>
      <w:pPr>
        <w:pStyle w:val="Heading2"/>
      </w:pPr>
      <w:r>
        <w:t>expanding skills in backend development with Python (Django,</w:t>
      </w:r>
    </w:p>
    <w:p>
      <w:pPr>
        <w:pStyle w:val="Heading1"/>
      </w:pPr>
      <w:r>
        <w:t>DRF).</w:t>
      </w:r>
    </w:p>
    <w:p/>
    <w:p>
      <w:pPr>
        <w:pStyle w:val="Heading1"/>
      </w:pPr>
      <w:r>
        <w:t>EXPERIENCE</w:t>
      </w:r>
    </w:p>
    <w:p/>
    <w:p>
      <w:pPr>
        <w:pStyle w:val="Heading1"/>
      </w:pPr>
      <w:r>
        <w:t>MOBILE APP DEVELOPER</w:t>
      </w:r>
    </w:p>
    <w:p>
      <w:pPr>
        <w:pStyle w:val="Heading1"/>
      </w:pPr>
      <w:r>
        <w:t>Expertsquad.net</w:t>
      </w:r>
    </w:p>
    <w:p>
      <w:pPr>
        <w:pStyle w:val="Heading1"/>
      </w:pPr>
      <w:r>
        <w:t>2022 - 2024</w:t>
      </w:r>
    </w:p>
    <w:p/>
    <w:p>
      <w:pPr>
        <w:pStyle w:val="Heading2"/>
      </w:pPr>
      <w:r>
        <w:t>e Developed and maintained React Native apps using</w:t>
      </w:r>
    </w:p>
    <w:p>
      <w:pPr>
        <w:pStyle w:val="Heading1"/>
      </w:pPr>
      <w:r>
        <w:t>JavaScript and Redux.</w:t>
      </w:r>
    </w:p>
    <w:p/>
    <w:p>
      <w:pPr>
        <w:pStyle w:val="Heading2"/>
      </w:pPr>
      <w:r>
        <w:t>e Integrated Django REST APIs to enhance app functionality.</w:t>
      </w:r>
    </w:p>
    <w:p/>
    <w:p>
      <w:pPr>
        <w:pStyle w:val="Heading2"/>
      </w:pPr>
      <w:r>
        <w:t>e Reduced crash rates by 15% through effective debugging.</w:t>
      </w:r>
    </w:p>
    <w:p/>
    <w:p>
      <w:pPr>
        <w:pStyle w:val="Heading2"/>
      </w:pPr>
      <w:r>
        <w:t>e Optimized performance, achieving 30% faster load times.</w:t>
      </w:r>
    </w:p>
    <w:p/>
    <w:p>
      <w:pPr>
        <w:pStyle w:val="Heading2"/>
      </w:pPr>
      <w:r>
        <w:t>e Collaborated with UI/UX teams to create user-friendly</w:t>
      </w:r>
    </w:p>
    <w:p>
      <w:pPr>
        <w:pStyle w:val="Heading1"/>
      </w:pPr>
      <w:r>
        <w:t>interfaces.</w:t>
      </w:r>
    </w:p>
    <w:p/>
    <w:p>
      <w:pPr>
        <w:pStyle w:val="Heading2"/>
      </w:pPr>
      <w:r>
        <w:t>e Utilized Git and GitHub for version control and teamwork.</w:t>
      </w:r>
    </w:p>
    <w:p/>
    <w:p>
      <w:pPr>
        <w:pStyle w:val="Heading1"/>
      </w:pPr>
      <w:r>
        <w:t>VISATHING</w:t>
      </w:r>
    </w:p>
    <w:p/>
    <w:p>
      <w:pPr>
        <w:pStyle w:val="Heading1"/>
      </w:pPr>
      <w:r>
        <w:t>MOBILE APP DEVELOPER</w:t>
      </w:r>
    </w:p>
    <w:p>
      <w:pPr>
        <w:pStyle w:val="Heading1"/>
      </w:pPr>
      <w:r>
        <w:t>visathing.com</w:t>
      </w:r>
    </w:p>
    <w:p>
      <w:pPr>
        <w:pStyle w:val="Heading1"/>
      </w:pPr>
      <w:r>
        <w:t>2025-2025-Aug</w:t>
      </w:r>
    </w:p>
    <w:p/>
    <w:p>
      <w:pPr>
        <w:pStyle w:val="Heading2"/>
      </w:pPr>
      <w:r>
        <w:t>e Designed, developed, and maintained cross-platform</w:t>
      </w:r>
    </w:p>
    <w:p>
      <w:pPr>
        <w:pStyle w:val="Heading2"/>
      </w:pPr>
      <w:r>
        <w:t>mobile applications using React Native for both Android</w:t>
      </w:r>
    </w:p>
    <w:p>
      <w:pPr>
        <w:pStyle w:val="Heading1"/>
      </w:pPr>
      <w:r>
        <w:t>and iOS.</w:t>
      </w:r>
    </w:p>
    <w:p/>
    <w:p>
      <w:pPr>
        <w:pStyle w:val="Heading2"/>
      </w:pPr>
      <w:r>
        <w:t>e Integrated REST APIs and implemented state management</w:t>
      </w:r>
    </w:p>
    <w:p>
      <w:pPr>
        <w:pStyle w:val="Heading2"/>
      </w:pPr>
      <w:r>
        <w:t>to deliver smooth and responsive user experiences.</w:t>
      </w:r>
    </w:p>
    <w:p/>
    <w:p>
      <w:pPr>
        <w:pStyle w:val="Heading1"/>
      </w:pPr>
      <w:r>
        <w:t>e Built and optimized core features including</w:t>
      </w:r>
    </w:p>
    <w:p>
      <w:pPr>
        <w:pStyle w:val="Heading1"/>
      </w:pPr>
      <w:r>
        <w:t>authentication, navigation flows, animations, and</w:t>
      </w:r>
    </w:p>
    <w:p>
      <w:pPr>
        <w:pStyle w:val="Heading1"/>
      </w:pPr>
      <w:r>
        <w:t>performance tuning.</w:t>
      </w:r>
    </w:p>
    <w:p/>
    <w:p>
      <w:pPr>
        <w:pStyle w:val="Heading2"/>
      </w:pPr>
      <w:r>
        <w:t>e Resolved bugs and issues, integrated third-party packages,</w:t>
      </w:r>
    </w:p>
    <w:p>
      <w:pPr>
        <w:pStyle w:val="Heading1"/>
      </w:pPr>
      <w:r>
        <w:t>and ensured compatibility across devices.</w:t>
      </w:r>
    </w:p>
    <w:p/>
    <w:p>
      <w:pPr>
        <w:pStyle w:val="Heading2"/>
      </w:pPr>
      <w:r>
        <w:t>e Collaborated with the team to define a scalable</w:t>
      </w:r>
    </w:p>
    <w:p>
      <w:pPr>
        <w:pStyle w:val="Heading2"/>
      </w:pPr>
      <w:r>
        <w:t>application architecture and improve UI/UX for better user</w:t>
      </w:r>
    </w:p>
    <w:p>
      <w:pPr>
        <w:pStyle w:val="Heading1"/>
      </w:pPr>
      <w:r>
        <w:t>engagement.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